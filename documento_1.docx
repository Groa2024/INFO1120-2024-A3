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Documento 1</w:t>
      </w:r>
    </w:p>
    <w:p>
      <w:r>
        <w:t>Este es un documento de ejemplo.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